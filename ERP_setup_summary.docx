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1B1F4" w14:textId="77777777" w:rsidR="006B7450" w:rsidRDefault="00000000">
      <w:r>
        <w:rPr>
          <w:b/>
          <w:sz w:val="40"/>
        </w:rPr>
        <w:t xml:space="preserve">ERP </w:t>
      </w:r>
      <w:r>
        <w:rPr>
          <w:b/>
          <w:sz w:val="40"/>
        </w:rPr>
        <w:t>セットアップ手順（</w:t>
      </w:r>
      <w:r>
        <w:rPr>
          <w:b/>
          <w:sz w:val="40"/>
        </w:rPr>
        <w:t>Django + MySQL / Windows</w:t>
      </w:r>
      <w:r>
        <w:rPr>
          <w:b/>
          <w:sz w:val="40"/>
        </w:rPr>
        <w:t>）</w:t>
      </w:r>
    </w:p>
    <w:p w14:paraId="5834C1BE" w14:textId="77777777" w:rsidR="006B7450" w:rsidRDefault="00000000">
      <w:r>
        <w:rPr>
          <w:i/>
        </w:rPr>
        <w:t>更新日時</w:t>
      </w:r>
      <w:r>
        <w:rPr>
          <w:i/>
        </w:rPr>
        <w:t>: 2025-10-19 14:31</w:t>
      </w:r>
    </w:p>
    <w:p w14:paraId="7AF989A2" w14:textId="77777777" w:rsidR="006B7450" w:rsidRDefault="00000000">
      <w:r>
        <w:rPr>
          <w:b/>
          <w:sz w:val="28"/>
        </w:rPr>
        <w:t xml:space="preserve">1) </w:t>
      </w:r>
      <w:r>
        <w:rPr>
          <w:b/>
          <w:sz w:val="28"/>
        </w:rPr>
        <w:t>環境</w:t>
      </w:r>
      <w:r>
        <w:rPr>
          <w:b/>
          <w:sz w:val="28"/>
        </w:rPr>
        <w:t xml:space="preserve"> &amp; </w:t>
      </w:r>
      <w:r>
        <w:rPr>
          <w:b/>
          <w:sz w:val="28"/>
        </w:rPr>
        <w:t>依存関係</w:t>
      </w:r>
    </w:p>
    <w:p w14:paraId="52221678" w14:textId="77777777" w:rsidR="006B7450" w:rsidRDefault="00000000">
      <w:r>
        <w:rPr>
          <w:rFonts w:ascii="Consolas" w:eastAsia="ＭＳ ゴシック" w:hAnsi="Consolas"/>
          <w:sz w:val="20"/>
        </w:rPr>
        <w:t>使用中の仮想環境</w:t>
      </w:r>
      <w:r>
        <w:rPr>
          <w:rFonts w:ascii="Consolas" w:eastAsia="ＭＳ ゴシック" w:hAnsi="Consolas"/>
          <w:sz w:val="20"/>
        </w:rPr>
        <w:t>:</w:t>
      </w:r>
    </w:p>
    <w:p w14:paraId="00C4D4EF" w14:textId="77777777" w:rsidR="006B7450" w:rsidRDefault="00000000">
      <w:r>
        <w:rPr>
          <w:rFonts w:ascii="Consolas" w:eastAsia="ＭＳ ゴシック" w:hAnsi="Consolas"/>
          <w:sz w:val="20"/>
        </w:rPr>
        <w:t>C:\Users\user\.virtualenvs\django-KssZbzz_</w:t>
      </w:r>
    </w:p>
    <w:p w14:paraId="1A29986A" w14:textId="77777777" w:rsidR="006B7450" w:rsidRDefault="006B7450"/>
    <w:p w14:paraId="48C8C7D7" w14:textId="77777777" w:rsidR="006B7450" w:rsidRDefault="00000000">
      <w:r>
        <w:rPr>
          <w:rFonts w:ascii="Consolas" w:eastAsia="ＭＳ ゴシック" w:hAnsi="Consolas"/>
          <w:sz w:val="20"/>
        </w:rPr>
        <w:t>有効化</w:t>
      </w:r>
      <w:r>
        <w:rPr>
          <w:rFonts w:ascii="Consolas" w:eastAsia="ＭＳ ゴシック" w:hAnsi="Consolas"/>
          <w:sz w:val="20"/>
        </w:rPr>
        <w:t>:</w:t>
      </w:r>
    </w:p>
    <w:p w14:paraId="59A76453" w14:textId="77777777" w:rsidR="006B7450" w:rsidRDefault="00000000">
      <w:r>
        <w:rPr>
          <w:rFonts w:ascii="Consolas" w:eastAsia="ＭＳ ゴシック" w:hAnsi="Consolas"/>
          <w:sz w:val="20"/>
        </w:rPr>
        <w:t>&amp; C:/Users/user/.virtualenvs/django-KssZbzz_/Scripts/Activate.ps1</w:t>
      </w:r>
    </w:p>
    <w:p w14:paraId="05C0A4D0" w14:textId="77777777" w:rsidR="006B7450" w:rsidRDefault="006B7450"/>
    <w:p w14:paraId="4A7F7F2D" w14:textId="77777777" w:rsidR="006B7450" w:rsidRDefault="00000000">
      <w:r>
        <w:rPr>
          <w:rFonts w:ascii="Consolas" w:eastAsia="ＭＳ ゴシック" w:hAnsi="Consolas"/>
          <w:sz w:val="20"/>
        </w:rPr>
        <w:t xml:space="preserve">requirements.txt </w:t>
      </w:r>
      <w:r>
        <w:rPr>
          <w:rFonts w:ascii="Consolas" w:eastAsia="ＭＳ ゴシック" w:hAnsi="Consolas"/>
          <w:sz w:val="20"/>
        </w:rPr>
        <w:t>の</w:t>
      </w:r>
      <w:r>
        <w:rPr>
          <w:rFonts w:ascii="Consolas" w:eastAsia="ＭＳ ゴシック" w:hAnsi="Consolas"/>
          <w:sz w:val="20"/>
        </w:rPr>
        <w:t>1</w:t>
      </w:r>
      <w:r>
        <w:rPr>
          <w:rFonts w:ascii="Consolas" w:eastAsia="ＭＳ ゴシック" w:hAnsi="Consolas"/>
          <w:sz w:val="20"/>
        </w:rPr>
        <w:t>行目にあったドット</w:t>
      </w:r>
      <w:r>
        <w:rPr>
          <w:rFonts w:ascii="Consolas" w:eastAsia="ＭＳ ゴシック" w:hAnsi="Consolas"/>
          <w:sz w:val="20"/>
        </w:rPr>
        <w:t xml:space="preserve"> (.asgiref==3.4.1) </w:t>
      </w:r>
      <w:r>
        <w:rPr>
          <w:rFonts w:ascii="Consolas" w:eastAsia="ＭＳ ゴシック" w:hAnsi="Consolas"/>
          <w:sz w:val="20"/>
        </w:rPr>
        <w:t>を削除後、依存関係インストール</w:t>
      </w:r>
      <w:r>
        <w:rPr>
          <w:rFonts w:ascii="Consolas" w:eastAsia="ＭＳ ゴシック" w:hAnsi="Consolas"/>
          <w:sz w:val="20"/>
        </w:rPr>
        <w:t>:</w:t>
      </w:r>
    </w:p>
    <w:p w14:paraId="183EC35B" w14:textId="77777777" w:rsidR="006B7450" w:rsidRDefault="00000000">
      <w:r>
        <w:rPr>
          <w:rFonts w:ascii="Consolas" w:eastAsia="ＭＳ ゴシック" w:hAnsi="Consolas"/>
          <w:sz w:val="20"/>
        </w:rPr>
        <w:t>pip install -r requirements.txt</w:t>
      </w:r>
    </w:p>
    <w:p w14:paraId="3AD94403" w14:textId="77777777" w:rsidR="006B7450" w:rsidRDefault="006B7450"/>
    <w:p w14:paraId="3C130BA5" w14:textId="77777777" w:rsidR="006B7450" w:rsidRDefault="00000000">
      <w:r>
        <w:rPr>
          <w:rFonts w:ascii="Consolas" w:eastAsia="ＭＳ ゴシック" w:hAnsi="Consolas"/>
          <w:sz w:val="20"/>
        </w:rPr>
        <w:t xml:space="preserve">※ pipenv </w:t>
      </w:r>
      <w:r>
        <w:rPr>
          <w:rFonts w:ascii="Consolas" w:eastAsia="ＭＳ ゴシック" w:hAnsi="Consolas"/>
          <w:sz w:val="20"/>
        </w:rPr>
        <w:t>は入っているが、現状は</w:t>
      </w:r>
      <w:r>
        <w:rPr>
          <w:rFonts w:ascii="Consolas" w:eastAsia="ＭＳ ゴシック" w:hAnsi="Consolas"/>
          <w:sz w:val="20"/>
        </w:rPr>
        <w:t xml:space="preserve"> virtualenv </w:t>
      </w:r>
      <w:r>
        <w:rPr>
          <w:rFonts w:ascii="Consolas" w:eastAsia="ＭＳ ゴシック" w:hAnsi="Consolas"/>
          <w:sz w:val="20"/>
        </w:rPr>
        <w:t>で運用しています。</w:t>
      </w:r>
    </w:p>
    <w:p w14:paraId="41B289A4" w14:textId="77777777" w:rsidR="006B7450" w:rsidRDefault="00000000">
      <w:r>
        <w:rPr>
          <w:b/>
          <w:sz w:val="28"/>
        </w:rPr>
        <w:t xml:space="preserve">2) Django </w:t>
      </w:r>
      <w:r>
        <w:rPr>
          <w:b/>
          <w:sz w:val="28"/>
        </w:rPr>
        <w:t>設定（重要）</w:t>
      </w:r>
    </w:p>
    <w:p w14:paraId="7957241A" w14:textId="77777777" w:rsidR="006B7450" w:rsidRDefault="00000000">
      <w:r>
        <w:rPr>
          <w:rFonts w:ascii="Consolas" w:eastAsia="ＭＳ ゴシック" w:hAnsi="Consolas"/>
          <w:sz w:val="20"/>
        </w:rPr>
        <w:t>project/settings.py:</w:t>
      </w:r>
    </w:p>
    <w:p w14:paraId="1F10FD3F" w14:textId="77777777" w:rsidR="006B7450" w:rsidRDefault="00000000">
      <w:r>
        <w:rPr>
          <w:rFonts w:ascii="Consolas" w:eastAsia="ＭＳ ゴシック" w:hAnsi="Consolas"/>
          <w:sz w:val="20"/>
        </w:rPr>
        <w:t>from configs.django import *   # DB</w:t>
      </w:r>
      <w:r>
        <w:rPr>
          <w:rFonts w:ascii="Consolas" w:eastAsia="ＭＳ ゴシック" w:hAnsi="Consolas"/>
          <w:sz w:val="20"/>
        </w:rPr>
        <w:t>などの設定を読み込み</w:t>
      </w:r>
    </w:p>
    <w:p w14:paraId="69D020D7" w14:textId="77777777" w:rsidR="006B7450" w:rsidRDefault="00000000">
      <w:r>
        <w:rPr>
          <w:rFonts w:ascii="Consolas" w:eastAsia="ＭＳ ゴシック" w:hAnsi="Consolas"/>
          <w:sz w:val="20"/>
        </w:rPr>
        <w:t xml:space="preserve">AUTH_USER_MODEL = 'system.User'  # </w:t>
      </w:r>
      <w:r>
        <w:rPr>
          <w:rFonts w:ascii="Consolas" w:eastAsia="ＭＳ ゴシック" w:hAnsi="Consolas"/>
          <w:sz w:val="20"/>
        </w:rPr>
        <w:t>認証ユーザーは</w:t>
      </w:r>
      <w:r>
        <w:rPr>
          <w:rFonts w:ascii="Consolas" w:eastAsia="ＭＳ ゴシック" w:hAnsi="Consolas"/>
          <w:sz w:val="20"/>
        </w:rPr>
        <w:t xml:space="preserve"> system.User </w:t>
      </w:r>
      <w:r>
        <w:rPr>
          <w:rFonts w:ascii="Consolas" w:eastAsia="ＭＳ ゴシック" w:hAnsi="Consolas"/>
          <w:sz w:val="20"/>
        </w:rPr>
        <w:t>を使用</w:t>
      </w:r>
    </w:p>
    <w:p w14:paraId="7088D8D4" w14:textId="77777777" w:rsidR="006B7450" w:rsidRDefault="006B7450"/>
    <w:p w14:paraId="4CF33F77" w14:textId="77777777" w:rsidR="006B7450" w:rsidRDefault="00000000">
      <w:r>
        <w:rPr>
          <w:rFonts w:ascii="Consolas" w:eastAsia="ＭＳ ゴシック" w:hAnsi="Consolas"/>
          <w:sz w:val="20"/>
        </w:rPr>
        <w:t>configs/django.py</w:t>
      </w:r>
      <w:r>
        <w:rPr>
          <w:rFonts w:ascii="Consolas" w:eastAsia="ＭＳ ゴシック" w:hAnsi="Consolas"/>
          <w:sz w:val="20"/>
        </w:rPr>
        <w:t>（</w:t>
      </w:r>
      <w:r>
        <w:rPr>
          <w:rFonts w:ascii="Consolas" w:eastAsia="ＭＳ ゴシック" w:hAnsi="Consolas"/>
          <w:sz w:val="20"/>
        </w:rPr>
        <w:t>DB</w:t>
      </w:r>
      <w:r>
        <w:rPr>
          <w:rFonts w:ascii="Consolas" w:eastAsia="ＭＳ ゴシック" w:hAnsi="Consolas"/>
          <w:sz w:val="20"/>
        </w:rPr>
        <w:t>設定の例）</w:t>
      </w:r>
      <w:r>
        <w:rPr>
          <w:rFonts w:ascii="Consolas" w:eastAsia="ＭＳ ゴシック" w:hAnsi="Consolas"/>
          <w:sz w:val="20"/>
        </w:rPr>
        <w:t>:</w:t>
      </w:r>
    </w:p>
    <w:p w14:paraId="2AD69B36" w14:textId="77777777" w:rsidR="006B7450" w:rsidRDefault="00000000">
      <w:r>
        <w:rPr>
          <w:rFonts w:ascii="Consolas" w:eastAsia="ＭＳ ゴシック" w:hAnsi="Consolas"/>
          <w:sz w:val="20"/>
        </w:rPr>
        <w:t>from pathlib import Path</w:t>
      </w:r>
    </w:p>
    <w:p w14:paraId="060D3E70" w14:textId="77777777" w:rsidR="006B7450" w:rsidRDefault="00000000">
      <w:r>
        <w:rPr>
          <w:rFonts w:ascii="Consolas" w:eastAsia="ＭＳ ゴシック" w:hAnsi="Consolas"/>
          <w:sz w:val="20"/>
        </w:rPr>
        <w:t>BASE_DIR = Path(__file__).resolve().parent.parent</w:t>
      </w:r>
    </w:p>
    <w:p w14:paraId="4520FDAB" w14:textId="77777777" w:rsidR="006B7450" w:rsidRDefault="00000000">
      <w:r>
        <w:rPr>
          <w:rFonts w:ascii="Consolas" w:eastAsia="ＭＳ ゴシック" w:hAnsi="Consolas"/>
          <w:sz w:val="20"/>
        </w:rPr>
        <w:t>DATABASES = {</w:t>
      </w:r>
    </w:p>
    <w:p w14:paraId="1DB05EB1" w14:textId="77777777" w:rsidR="006B7450" w:rsidRDefault="00000000">
      <w:r>
        <w:rPr>
          <w:rFonts w:ascii="Consolas" w:eastAsia="ＭＳ ゴシック" w:hAnsi="Consolas"/>
          <w:sz w:val="20"/>
        </w:rPr>
        <w:t xml:space="preserve">  'default': {</w:t>
      </w:r>
    </w:p>
    <w:p w14:paraId="122D706A" w14:textId="77777777" w:rsidR="006B7450" w:rsidRDefault="00000000">
      <w:r>
        <w:rPr>
          <w:rFonts w:ascii="Consolas" w:eastAsia="ＭＳ ゴシック" w:hAnsi="Consolas"/>
          <w:sz w:val="20"/>
        </w:rPr>
        <w:t xml:space="preserve">    'ENGINE': 'django.db.backends.mysql',</w:t>
      </w:r>
    </w:p>
    <w:p w14:paraId="743E4A40" w14:textId="77777777" w:rsidR="006B7450" w:rsidRDefault="00000000">
      <w:r>
        <w:rPr>
          <w:rFonts w:ascii="Consolas" w:eastAsia="ＭＳ ゴシック" w:hAnsi="Consolas"/>
          <w:sz w:val="20"/>
        </w:rPr>
        <w:lastRenderedPageBreak/>
        <w:t xml:space="preserve">    'HOST': '127.0.0.1',</w:t>
      </w:r>
    </w:p>
    <w:p w14:paraId="14B37EDA" w14:textId="77777777" w:rsidR="006B7450" w:rsidRDefault="00000000">
      <w:r>
        <w:rPr>
          <w:rFonts w:ascii="Consolas" w:eastAsia="ＭＳ ゴシック" w:hAnsi="Consolas"/>
          <w:sz w:val="20"/>
        </w:rPr>
        <w:t xml:space="preserve">    'PORT': '3306',</w:t>
      </w:r>
    </w:p>
    <w:p w14:paraId="45161F93" w14:textId="77777777" w:rsidR="006B7450" w:rsidRDefault="00000000">
      <w:r>
        <w:rPr>
          <w:rFonts w:ascii="Consolas" w:eastAsia="ＭＳ ゴシック" w:hAnsi="Consolas"/>
          <w:sz w:val="20"/>
        </w:rPr>
        <w:t xml:space="preserve">    'USER': 'erp_user',</w:t>
      </w:r>
    </w:p>
    <w:p w14:paraId="7CC634F2" w14:textId="77777777" w:rsidR="006B7450" w:rsidRDefault="00000000">
      <w:r>
        <w:rPr>
          <w:rFonts w:ascii="Consolas" w:eastAsia="ＭＳ ゴシック" w:hAnsi="Consolas"/>
          <w:sz w:val="20"/>
        </w:rPr>
        <w:t xml:space="preserve">    'PASSWORD': '</w:t>
      </w:r>
      <w:r>
        <w:rPr>
          <w:rFonts w:ascii="Consolas" w:eastAsia="ＭＳ ゴシック" w:hAnsi="Consolas"/>
          <w:sz w:val="20"/>
        </w:rPr>
        <w:t>（あなたの</w:t>
      </w:r>
      <w:r>
        <w:rPr>
          <w:rFonts w:ascii="Consolas" w:eastAsia="ＭＳ ゴシック" w:hAnsi="Consolas"/>
          <w:sz w:val="20"/>
        </w:rPr>
        <w:t>PW</w:t>
      </w:r>
      <w:r>
        <w:rPr>
          <w:rFonts w:ascii="Consolas" w:eastAsia="ＭＳ ゴシック" w:hAnsi="Consolas"/>
          <w:sz w:val="20"/>
        </w:rPr>
        <w:t>）</w:t>
      </w:r>
      <w:r>
        <w:rPr>
          <w:rFonts w:ascii="Consolas" w:eastAsia="ＭＳ ゴシック" w:hAnsi="Consolas"/>
          <w:sz w:val="20"/>
        </w:rPr>
        <w:t>',</w:t>
      </w:r>
    </w:p>
    <w:p w14:paraId="5AEA335B" w14:textId="77777777" w:rsidR="006B7450" w:rsidRDefault="00000000">
      <w:r>
        <w:rPr>
          <w:rFonts w:ascii="Consolas" w:eastAsia="ＭＳ ゴシック" w:hAnsi="Consolas"/>
          <w:sz w:val="20"/>
        </w:rPr>
        <w:t xml:space="preserve">    'NAME': 'erp_db',</w:t>
      </w:r>
    </w:p>
    <w:p w14:paraId="65C1053F" w14:textId="77777777" w:rsidR="006B7450" w:rsidRDefault="00000000">
      <w:r>
        <w:rPr>
          <w:rFonts w:ascii="Consolas" w:eastAsia="ＭＳ ゴシック" w:hAnsi="Consolas"/>
          <w:sz w:val="20"/>
        </w:rPr>
        <w:t xml:space="preserve">    'OPTIONS': {'charset': 'utf8mb4'},</w:t>
      </w:r>
    </w:p>
    <w:p w14:paraId="38F31DE6" w14:textId="77777777" w:rsidR="006B7450" w:rsidRDefault="00000000">
      <w:r>
        <w:rPr>
          <w:rFonts w:ascii="Consolas" w:eastAsia="ＭＳ ゴシック" w:hAnsi="Consolas"/>
          <w:sz w:val="20"/>
        </w:rPr>
        <w:t xml:space="preserve">  }</w:t>
      </w:r>
    </w:p>
    <w:p w14:paraId="61CEDC7D" w14:textId="77777777" w:rsidR="006B7450" w:rsidRDefault="00000000">
      <w:r>
        <w:rPr>
          <w:rFonts w:ascii="Consolas" w:eastAsia="ＭＳ ゴシック" w:hAnsi="Consolas"/>
          <w:sz w:val="20"/>
        </w:rPr>
        <w:t>}</w:t>
      </w:r>
    </w:p>
    <w:p w14:paraId="57EDA2BE" w14:textId="77777777" w:rsidR="006B7450" w:rsidRDefault="00000000">
      <w:r>
        <w:rPr>
          <w:b/>
          <w:sz w:val="28"/>
        </w:rPr>
        <w:t xml:space="preserve">3) MySQL </w:t>
      </w:r>
      <w:r>
        <w:rPr>
          <w:b/>
          <w:sz w:val="28"/>
        </w:rPr>
        <w:t>準備</w:t>
      </w:r>
    </w:p>
    <w:p w14:paraId="52892C1D" w14:textId="77777777" w:rsidR="006B7450" w:rsidRDefault="00000000">
      <w:r>
        <w:rPr>
          <w:rFonts w:ascii="Consolas" w:eastAsia="ＭＳ ゴシック" w:hAnsi="Consolas"/>
          <w:sz w:val="20"/>
        </w:rPr>
        <w:t>root</w:t>
      </w:r>
      <w:r>
        <w:rPr>
          <w:rFonts w:ascii="Consolas" w:eastAsia="ＭＳ ゴシック" w:hAnsi="Consolas"/>
          <w:sz w:val="20"/>
        </w:rPr>
        <w:t>で</w:t>
      </w:r>
      <w:r>
        <w:rPr>
          <w:rFonts w:ascii="Consolas" w:eastAsia="ＭＳ ゴシック" w:hAnsi="Consolas"/>
          <w:sz w:val="20"/>
        </w:rPr>
        <w:t>DB</w:t>
      </w:r>
      <w:r>
        <w:rPr>
          <w:rFonts w:ascii="Consolas" w:eastAsia="ＭＳ ゴシック" w:hAnsi="Consolas"/>
          <w:sz w:val="20"/>
        </w:rPr>
        <w:t>作成＆権限付与</w:t>
      </w:r>
      <w:r>
        <w:rPr>
          <w:rFonts w:ascii="Consolas" w:eastAsia="ＭＳ ゴシック" w:hAnsi="Consolas"/>
          <w:sz w:val="20"/>
        </w:rPr>
        <w:t>:</w:t>
      </w:r>
    </w:p>
    <w:p w14:paraId="736E2D3F" w14:textId="77777777" w:rsidR="006B7450" w:rsidRDefault="00000000">
      <w:r>
        <w:rPr>
          <w:rFonts w:ascii="Consolas" w:eastAsia="ＭＳ ゴシック" w:hAnsi="Consolas"/>
          <w:sz w:val="20"/>
        </w:rPr>
        <w:t>mysql -uroot -p -e "CREATE DATABASE IF NOT EXISTS erp_db CHARACTER SET utf8mb4 COLLATE utf8mb4_unicode_ci; CREATE USER IF NOT EXISTS 'erp_user'@'%' IDENTIFIED BY '</w:t>
      </w:r>
      <w:r>
        <w:rPr>
          <w:rFonts w:ascii="Consolas" w:eastAsia="ＭＳ ゴシック" w:hAnsi="Consolas"/>
          <w:sz w:val="20"/>
        </w:rPr>
        <w:t>あなたの</w:t>
      </w:r>
      <w:r>
        <w:rPr>
          <w:rFonts w:ascii="Consolas" w:eastAsia="ＭＳ ゴシック" w:hAnsi="Consolas"/>
          <w:sz w:val="20"/>
        </w:rPr>
        <w:t>PW'; GRANT ALL PRIVILEGES ON erp_db.* TO 'erp_user'@'%'; FLUSH PRIVILEGES;"</w:t>
      </w:r>
    </w:p>
    <w:p w14:paraId="64CACC7C" w14:textId="77777777" w:rsidR="006B7450" w:rsidRDefault="006B7450"/>
    <w:p w14:paraId="5313A1F7" w14:textId="77777777" w:rsidR="006B7450" w:rsidRDefault="00000000">
      <w:r>
        <w:rPr>
          <w:rFonts w:ascii="Consolas" w:eastAsia="ＭＳ ゴシック" w:hAnsi="Consolas"/>
          <w:sz w:val="20"/>
        </w:rPr>
        <w:t>接続テスト（アプリと同条件）</w:t>
      </w:r>
      <w:r>
        <w:rPr>
          <w:rFonts w:ascii="Consolas" w:eastAsia="ＭＳ ゴシック" w:hAnsi="Consolas"/>
          <w:sz w:val="20"/>
        </w:rPr>
        <w:t>:</w:t>
      </w:r>
    </w:p>
    <w:p w14:paraId="3339504E" w14:textId="77777777" w:rsidR="006B7450" w:rsidRDefault="00000000">
      <w:r>
        <w:rPr>
          <w:rFonts w:ascii="Consolas" w:eastAsia="ＭＳ ゴシック" w:hAnsi="Consolas"/>
          <w:sz w:val="20"/>
        </w:rPr>
        <w:t>mysql -h 127.0.0.1 -P 3306 -u erp_user -p -e "SELECT 1;" erp_db</w:t>
      </w:r>
    </w:p>
    <w:p w14:paraId="38CA966E" w14:textId="77777777" w:rsidR="006B7450" w:rsidRDefault="00000000">
      <w:r>
        <w:rPr>
          <w:rFonts w:ascii="Consolas" w:eastAsia="ＭＳ ゴシック" w:hAnsi="Consolas"/>
          <w:sz w:val="20"/>
        </w:rPr>
        <w:t xml:space="preserve">→ 1 </w:t>
      </w:r>
      <w:r>
        <w:rPr>
          <w:rFonts w:ascii="Consolas" w:eastAsia="ＭＳ ゴシック" w:hAnsi="Consolas"/>
          <w:sz w:val="20"/>
        </w:rPr>
        <w:t>が返れば</w:t>
      </w:r>
      <w:r>
        <w:rPr>
          <w:rFonts w:ascii="Consolas" w:eastAsia="ＭＳ ゴシック" w:hAnsi="Consolas"/>
          <w:sz w:val="20"/>
        </w:rPr>
        <w:t>OK</w:t>
      </w:r>
    </w:p>
    <w:p w14:paraId="4EF9C87C" w14:textId="77777777" w:rsidR="006B7450" w:rsidRDefault="00000000">
      <w:r>
        <w:rPr>
          <w:b/>
          <w:sz w:val="28"/>
        </w:rPr>
        <w:t xml:space="preserve">4) </w:t>
      </w:r>
      <w:r>
        <w:rPr>
          <w:b/>
          <w:sz w:val="28"/>
        </w:rPr>
        <w:t>マイグレーション前の注意（ハマりどころ）</w:t>
      </w:r>
    </w:p>
    <w:p w14:paraId="5F8D24AC" w14:textId="77777777" w:rsidR="006B7450" w:rsidRDefault="00000000">
      <w:r>
        <w:rPr>
          <w:rFonts w:ascii="Consolas" w:eastAsia="ＭＳ ゴシック" w:hAnsi="Consolas"/>
          <w:sz w:val="20"/>
        </w:rPr>
        <w:t>・「</w:t>
      </w:r>
      <w:r>
        <w:rPr>
          <w:rFonts w:ascii="Consolas" w:eastAsia="ＭＳ ゴシック" w:hAnsi="Consolas"/>
          <w:sz w:val="20"/>
        </w:rPr>
        <w:t>Dependency on app with no migrations: manage</w:t>
      </w:r>
      <w:r>
        <w:rPr>
          <w:rFonts w:ascii="Consolas" w:eastAsia="ＭＳ ゴシック" w:hAnsi="Consolas"/>
          <w:sz w:val="20"/>
        </w:rPr>
        <w:t>」</w:t>
      </w:r>
      <w:r>
        <w:rPr>
          <w:rFonts w:ascii="Consolas" w:eastAsia="ＭＳ ゴシック" w:hAnsi="Consolas"/>
          <w:sz w:val="20"/>
        </w:rPr>
        <w:t xml:space="preserve">→ manage </w:t>
      </w:r>
      <w:r>
        <w:rPr>
          <w:rFonts w:ascii="Consolas" w:eastAsia="ＭＳ ゴシック" w:hAnsi="Consolas"/>
          <w:sz w:val="20"/>
        </w:rPr>
        <w:t>に初期マイグレーションを作成。</w:t>
      </w:r>
    </w:p>
    <w:p w14:paraId="44C4BC57" w14:textId="77777777" w:rsidR="006B7450" w:rsidRDefault="00000000">
      <w:r>
        <w:rPr>
          <w:rFonts w:ascii="Consolas" w:eastAsia="ＭＳ ゴシック" w:hAnsi="Consolas"/>
          <w:sz w:val="20"/>
        </w:rPr>
        <w:t>・「</w:t>
      </w:r>
      <w:r>
        <w:rPr>
          <w:rFonts w:ascii="Consolas" w:eastAsia="ＭＳ ゴシック" w:hAnsi="Consolas"/>
          <w:sz w:val="20"/>
        </w:rPr>
        <w:t>Related model 'manage.superuser' cannot be resolved</w:t>
      </w:r>
      <w:r>
        <w:rPr>
          <w:rFonts w:ascii="Consolas" w:eastAsia="ＭＳ ゴシック" w:hAnsi="Consolas"/>
          <w:sz w:val="20"/>
        </w:rPr>
        <w:t>」</w:t>
      </w:r>
      <w:r>
        <w:rPr>
          <w:rFonts w:ascii="Consolas" w:eastAsia="ＭＳ ゴシック" w:hAnsi="Consolas"/>
          <w:sz w:val="20"/>
        </w:rPr>
        <w:t xml:space="preserve">→ </w:t>
      </w:r>
      <w:r>
        <w:rPr>
          <w:rFonts w:ascii="Consolas" w:eastAsia="ＭＳ ゴシック" w:hAnsi="Consolas"/>
          <w:sz w:val="20"/>
        </w:rPr>
        <w:t>認証モデル指定の不整合。最終方針は</w:t>
      </w:r>
      <w:r>
        <w:rPr>
          <w:rFonts w:ascii="Consolas" w:eastAsia="ＭＳ ゴシック" w:hAnsi="Consolas"/>
          <w:sz w:val="20"/>
        </w:rPr>
        <w:t xml:space="preserve"> AUTH_USER_MODEL='system.User' </w:t>
      </w:r>
      <w:r>
        <w:rPr>
          <w:rFonts w:ascii="Consolas" w:eastAsia="ＭＳ ゴシック" w:hAnsi="Consolas"/>
          <w:sz w:val="20"/>
        </w:rPr>
        <w:t>で統一。</w:t>
      </w:r>
    </w:p>
    <w:p w14:paraId="4A7A37FC" w14:textId="77777777" w:rsidR="006B7450" w:rsidRDefault="00000000">
      <w:r>
        <w:rPr>
          <w:b/>
          <w:sz w:val="28"/>
        </w:rPr>
        <w:t xml:space="preserve">5) system.User </w:t>
      </w:r>
      <w:r>
        <w:rPr>
          <w:b/>
          <w:sz w:val="28"/>
        </w:rPr>
        <w:t>を</w:t>
      </w:r>
      <w:r>
        <w:rPr>
          <w:b/>
          <w:sz w:val="28"/>
        </w:rPr>
        <w:t xml:space="preserve"> Django </w:t>
      </w:r>
      <w:r>
        <w:rPr>
          <w:b/>
          <w:sz w:val="28"/>
        </w:rPr>
        <w:t>認証ユーザーにする（最小実装）</w:t>
      </w:r>
    </w:p>
    <w:p w14:paraId="4DC2AB58" w14:textId="77777777" w:rsidR="006B7450" w:rsidRDefault="00000000">
      <w:r>
        <w:rPr>
          <w:rFonts w:ascii="Consolas" w:eastAsia="ＭＳ ゴシック" w:hAnsi="Consolas"/>
          <w:sz w:val="20"/>
        </w:rPr>
        <w:t xml:space="preserve">apps/system/models.py </w:t>
      </w:r>
      <w:r>
        <w:rPr>
          <w:rFonts w:ascii="Consolas" w:eastAsia="ＭＳ ゴシック" w:hAnsi="Consolas"/>
          <w:sz w:val="20"/>
        </w:rPr>
        <w:t>の</w:t>
      </w:r>
      <w:r>
        <w:rPr>
          <w:rFonts w:ascii="Consolas" w:eastAsia="ＭＳ ゴシック" w:hAnsi="Consolas"/>
          <w:sz w:val="20"/>
        </w:rPr>
        <w:t xml:space="preserve"> User </w:t>
      </w:r>
      <w:r>
        <w:rPr>
          <w:rFonts w:ascii="Consolas" w:eastAsia="ＭＳ ゴシック" w:hAnsi="Consolas"/>
          <w:sz w:val="20"/>
        </w:rPr>
        <w:t>を</w:t>
      </w:r>
      <w:r>
        <w:rPr>
          <w:rFonts w:ascii="Consolas" w:eastAsia="ＭＳ ゴシック" w:hAnsi="Consolas"/>
          <w:sz w:val="20"/>
        </w:rPr>
        <w:t xml:space="preserve"> AbstractUser </w:t>
      </w:r>
      <w:r>
        <w:rPr>
          <w:rFonts w:ascii="Consolas" w:eastAsia="ＭＳ ゴシック" w:hAnsi="Consolas"/>
          <w:sz w:val="20"/>
        </w:rPr>
        <w:t>継承に変更（重複フィールドは定義しない）。</w:t>
      </w:r>
    </w:p>
    <w:p w14:paraId="40341EEB" w14:textId="77777777" w:rsidR="006B7450" w:rsidRDefault="006B7450"/>
    <w:p w14:paraId="2A92EFF2" w14:textId="77777777" w:rsidR="006B7450" w:rsidRDefault="00000000">
      <w:r>
        <w:rPr>
          <w:rFonts w:ascii="Consolas" w:eastAsia="ＭＳ ゴシック" w:hAnsi="Consolas"/>
          <w:sz w:val="20"/>
        </w:rPr>
        <w:t>例</w:t>
      </w:r>
      <w:r>
        <w:rPr>
          <w:rFonts w:ascii="Consolas" w:eastAsia="ＭＳ ゴシック" w:hAnsi="Consolas"/>
          <w:sz w:val="20"/>
        </w:rPr>
        <w:t>:</w:t>
      </w:r>
    </w:p>
    <w:p w14:paraId="620BD0D5" w14:textId="77777777" w:rsidR="006B7450" w:rsidRDefault="00000000">
      <w:r>
        <w:rPr>
          <w:rFonts w:ascii="Consolas" w:eastAsia="ＭＳ ゴシック" w:hAnsi="Consolas"/>
          <w:sz w:val="20"/>
        </w:rPr>
        <w:lastRenderedPageBreak/>
        <w:t>from extensions.models import *</w:t>
      </w:r>
    </w:p>
    <w:p w14:paraId="7A5764E0" w14:textId="77777777" w:rsidR="006B7450" w:rsidRDefault="00000000">
      <w:r>
        <w:rPr>
          <w:rFonts w:ascii="Consolas" w:eastAsia="ＭＳ ゴシック" w:hAnsi="Consolas"/>
          <w:sz w:val="20"/>
        </w:rPr>
        <w:t>from django.contrib.auth.models import AbstractUser</w:t>
      </w:r>
    </w:p>
    <w:p w14:paraId="05C5DBFE" w14:textId="77777777" w:rsidR="006B7450" w:rsidRDefault="006B7450"/>
    <w:p w14:paraId="12954112" w14:textId="77777777" w:rsidR="006B7450" w:rsidRDefault="00000000">
      <w:r>
        <w:rPr>
          <w:rFonts w:ascii="Consolas" w:eastAsia="ＭＳ ゴシック" w:hAnsi="Consolas"/>
          <w:sz w:val="20"/>
        </w:rPr>
        <w:t>class User(AbstractUser):</w:t>
      </w:r>
    </w:p>
    <w:p w14:paraId="02EDFFF2" w14:textId="77777777" w:rsidR="006B7450" w:rsidRDefault="00000000">
      <w:r>
        <w:rPr>
          <w:rFonts w:ascii="Consolas" w:eastAsia="ＭＳ ゴシック" w:hAnsi="Consolas"/>
          <w:sz w:val="20"/>
        </w:rPr>
        <w:t xml:space="preserve">    class Sex(TextChoices):</w:t>
      </w:r>
    </w:p>
    <w:p w14:paraId="7F80A76C" w14:textId="77777777" w:rsidR="006B7450" w:rsidRDefault="00000000">
      <w:r>
        <w:rPr>
          <w:rFonts w:ascii="Consolas" w:eastAsia="ＭＳ ゴシック" w:hAnsi="Consolas"/>
          <w:sz w:val="20"/>
        </w:rPr>
        <w:t xml:space="preserve">        MAN = ('man', '</w:t>
      </w:r>
      <w:r>
        <w:rPr>
          <w:rFonts w:ascii="Consolas" w:eastAsia="ＭＳ ゴシック" w:hAnsi="Consolas"/>
          <w:sz w:val="20"/>
        </w:rPr>
        <w:t>男</w:t>
      </w:r>
      <w:r>
        <w:rPr>
          <w:rFonts w:ascii="Consolas" w:eastAsia="ＭＳ ゴシック" w:hAnsi="Consolas"/>
          <w:sz w:val="20"/>
        </w:rPr>
        <w:t>')</w:t>
      </w:r>
    </w:p>
    <w:p w14:paraId="05A3E981" w14:textId="77777777" w:rsidR="006B7450" w:rsidRDefault="00000000">
      <w:r>
        <w:rPr>
          <w:rFonts w:ascii="Consolas" w:eastAsia="ＭＳ ゴシック" w:hAnsi="Consolas"/>
          <w:sz w:val="20"/>
        </w:rPr>
        <w:t xml:space="preserve">        WOMAN = ('woman', '</w:t>
      </w:r>
      <w:r>
        <w:rPr>
          <w:rFonts w:ascii="Consolas" w:eastAsia="ＭＳ ゴシック" w:hAnsi="Consolas"/>
          <w:sz w:val="20"/>
        </w:rPr>
        <w:t>女</w:t>
      </w:r>
      <w:r>
        <w:rPr>
          <w:rFonts w:ascii="Consolas" w:eastAsia="ＭＳ ゴシック" w:hAnsi="Consolas"/>
          <w:sz w:val="20"/>
        </w:rPr>
        <w:t>')</w:t>
      </w:r>
    </w:p>
    <w:p w14:paraId="7C41A970" w14:textId="77777777" w:rsidR="006B7450" w:rsidRDefault="00000000">
      <w:r>
        <w:rPr>
          <w:rFonts w:ascii="Consolas" w:eastAsia="ＭＳ ゴシック" w:hAnsi="Consolas"/>
          <w:sz w:val="20"/>
        </w:rPr>
        <w:t xml:space="preserve">    name = CharField(max_length=64, verbose_name='</w:t>
      </w:r>
      <w:r>
        <w:rPr>
          <w:rFonts w:ascii="Consolas" w:eastAsia="ＭＳ ゴシック" w:hAnsi="Consolas"/>
          <w:sz w:val="20"/>
        </w:rPr>
        <w:t>名称</w:t>
      </w:r>
      <w:r>
        <w:rPr>
          <w:rFonts w:ascii="Consolas" w:eastAsia="ＭＳ ゴシック" w:hAnsi="Consolas"/>
          <w:sz w:val="20"/>
        </w:rPr>
        <w:t>', blank=True)</w:t>
      </w:r>
    </w:p>
    <w:p w14:paraId="7E0E3B00" w14:textId="77777777" w:rsidR="006B7450" w:rsidRDefault="00000000">
      <w:r>
        <w:rPr>
          <w:rFonts w:ascii="Consolas" w:eastAsia="ＭＳ ゴシック" w:hAnsi="Consolas"/>
          <w:sz w:val="20"/>
        </w:rPr>
        <w:t xml:space="preserve">    phone = CharField(max_length=32, null=True, blank=True, verbose_name='</w:t>
      </w:r>
      <w:r>
        <w:rPr>
          <w:rFonts w:ascii="Consolas" w:eastAsia="ＭＳ ゴシック" w:hAnsi="Consolas"/>
          <w:sz w:val="20"/>
        </w:rPr>
        <w:t>手机号</w:t>
      </w:r>
      <w:r>
        <w:rPr>
          <w:rFonts w:ascii="Consolas" w:eastAsia="ＭＳ ゴシック" w:hAnsi="Consolas"/>
          <w:sz w:val="20"/>
        </w:rPr>
        <w:t>')</w:t>
      </w:r>
    </w:p>
    <w:p w14:paraId="02FA5F06" w14:textId="77777777" w:rsidR="006B7450" w:rsidRDefault="00000000">
      <w:r>
        <w:rPr>
          <w:rFonts w:ascii="Consolas" w:eastAsia="ＭＳ ゴシック" w:hAnsi="Consolas"/>
          <w:sz w:val="20"/>
        </w:rPr>
        <w:t xml:space="preserve">    sex = CharField(max_length=32, choices=Sex.choices, null=True, blank=True, verbose_name='</w:t>
      </w:r>
      <w:r>
        <w:rPr>
          <w:rFonts w:ascii="Consolas" w:eastAsia="ＭＳ ゴシック" w:hAnsi="Consolas"/>
          <w:sz w:val="20"/>
        </w:rPr>
        <w:t>性别</w:t>
      </w:r>
      <w:r>
        <w:rPr>
          <w:rFonts w:ascii="Consolas" w:eastAsia="ＭＳ ゴシック" w:hAnsi="Consolas"/>
          <w:sz w:val="20"/>
        </w:rPr>
        <w:t>')</w:t>
      </w:r>
    </w:p>
    <w:p w14:paraId="5A1C0B92" w14:textId="77777777" w:rsidR="006B7450" w:rsidRDefault="00000000">
      <w:r>
        <w:rPr>
          <w:rFonts w:ascii="Consolas" w:eastAsia="ＭＳ ゴシック" w:hAnsi="Consolas"/>
          <w:sz w:val="20"/>
        </w:rPr>
        <w:t xml:space="preserve">    roles = ManyToManyField('system.Role', blank=True, related_name='users', verbose_name='</w:t>
      </w:r>
      <w:r>
        <w:rPr>
          <w:rFonts w:ascii="Consolas" w:eastAsia="ＭＳ ゴシック" w:hAnsi="Consolas"/>
          <w:sz w:val="20"/>
        </w:rPr>
        <w:t>角色</w:t>
      </w:r>
      <w:r>
        <w:rPr>
          <w:rFonts w:ascii="Consolas" w:eastAsia="ＭＳ ゴシック" w:hAnsi="Consolas"/>
          <w:sz w:val="20"/>
        </w:rPr>
        <w:t>')</w:t>
      </w:r>
    </w:p>
    <w:p w14:paraId="00F4C832" w14:textId="77777777" w:rsidR="006B7450" w:rsidRDefault="00000000">
      <w:r>
        <w:rPr>
          <w:rFonts w:ascii="Consolas" w:eastAsia="ＭＳ ゴシック" w:hAnsi="Consolas"/>
          <w:sz w:val="20"/>
        </w:rPr>
        <w:t xml:space="preserve">    permissions = JSONField(default=list, verbose_name='</w:t>
      </w:r>
      <w:r>
        <w:rPr>
          <w:rFonts w:ascii="Consolas" w:eastAsia="ＭＳ ゴシック" w:hAnsi="Consolas"/>
          <w:sz w:val="20"/>
        </w:rPr>
        <w:t>权限</w:t>
      </w:r>
      <w:r>
        <w:rPr>
          <w:rFonts w:ascii="Consolas" w:eastAsia="ＭＳ ゴシック" w:hAnsi="Consolas"/>
          <w:sz w:val="20"/>
        </w:rPr>
        <w:t>')</w:t>
      </w:r>
    </w:p>
    <w:p w14:paraId="49B0DCB6" w14:textId="77777777" w:rsidR="006B7450" w:rsidRDefault="00000000">
      <w:r>
        <w:rPr>
          <w:rFonts w:ascii="Consolas" w:eastAsia="ＭＳ ゴシック" w:hAnsi="Consolas"/>
          <w:sz w:val="20"/>
        </w:rPr>
        <w:t xml:space="preserve">    is_manager = BooleanField(default=False, verbose_name='</w:t>
      </w:r>
      <w:r>
        <w:rPr>
          <w:rFonts w:ascii="Consolas" w:eastAsia="ＭＳ ゴシック" w:hAnsi="Consolas"/>
          <w:sz w:val="20"/>
        </w:rPr>
        <w:t>管理员状态</w:t>
      </w:r>
      <w:r>
        <w:rPr>
          <w:rFonts w:ascii="Consolas" w:eastAsia="ＭＳ ゴシック" w:hAnsi="Consolas"/>
          <w:sz w:val="20"/>
        </w:rPr>
        <w:t>')</w:t>
      </w:r>
    </w:p>
    <w:p w14:paraId="211014F3" w14:textId="77777777" w:rsidR="006B7450" w:rsidRDefault="00000000">
      <w:r>
        <w:rPr>
          <w:rFonts w:ascii="Consolas" w:eastAsia="ＭＳ ゴシック" w:hAnsi="Consolas"/>
          <w:sz w:val="20"/>
        </w:rPr>
        <w:t xml:space="preserve">    create_time = DateTimeField(auto_now_add=True, verbose_name='</w:t>
      </w:r>
      <w:r>
        <w:rPr>
          <w:rFonts w:ascii="Consolas" w:eastAsia="ＭＳ ゴシック" w:hAnsi="Consolas"/>
          <w:sz w:val="20"/>
        </w:rPr>
        <w:t>创建时间</w:t>
      </w:r>
      <w:r>
        <w:rPr>
          <w:rFonts w:ascii="Consolas" w:eastAsia="ＭＳ ゴシック" w:hAnsi="Consolas"/>
          <w:sz w:val="20"/>
        </w:rPr>
        <w:t>')</w:t>
      </w:r>
    </w:p>
    <w:p w14:paraId="010083A0" w14:textId="77777777" w:rsidR="006B7450" w:rsidRDefault="00000000">
      <w:r>
        <w:rPr>
          <w:rFonts w:ascii="Consolas" w:eastAsia="ＭＳ ゴシック" w:hAnsi="Consolas"/>
          <w:sz w:val="20"/>
        </w:rPr>
        <w:t xml:space="preserve">    team = ForeignKey('system.Team', on_delete=CASCADE, related_name='users', null=True, blank=True)</w:t>
      </w:r>
    </w:p>
    <w:p w14:paraId="0BC64055" w14:textId="77777777" w:rsidR="006B7450" w:rsidRDefault="00000000">
      <w:r>
        <w:rPr>
          <w:rFonts w:ascii="Consolas" w:eastAsia="ＭＳ ゴシック" w:hAnsi="Consolas"/>
          <w:sz w:val="20"/>
        </w:rPr>
        <w:t xml:space="preserve">    class Meta:</w:t>
      </w:r>
    </w:p>
    <w:p w14:paraId="4F9EC0FD" w14:textId="77777777" w:rsidR="006B7450" w:rsidRDefault="00000000">
      <w:r>
        <w:rPr>
          <w:rFonts w:ascii="Consolas" w:eastAsia="ＭＳ ゴシック" w:hAnsi="Consolas"/>
          <w:sz w:val="20"/>
        </w:rPr>
        <w:t xml:space="preserve">        db_table = 'system_user'</w:t>
      </w:r>
    </w:p>
    <w:p w14:paraId="185E9386" w14:textId="77777777" w:rsidR="006B7450" w:rsidRDefault="00000000">
      <w:r>
        <w:rPr>
          <w:rFonts w:ascii="Consolas" w:eastAsia="ＭＳ ゴシック" w:hAnsi="Consolas"/>
          <w:sz w:val="20"/>
        </w:rPr>
        <w:t xml:space="preserve">        verbose_name = 'User'</w:t>
      </w:r>
    </w:p>
    <w:p w14:paraId="7F4E4328" w14:textId="77777777" w:rsidR="006B7450" w:rsidRDefault="00000000">
      <w:r>
        <w:rPr>
          <w:rFonts w:ascii="Consolas" w:eastAsia="ＭＳ ゴシック" w:hAnsi="Consolas"/>
          <w:sz w:val="20"/>
        </w:rPr>
        <w:t xml:space="preserve">        verbose_name_plural = 'Users'</w:t>
      </w:r>
    </w:p>
    <w:p w14:paraId="787360AC" w14:textId="77777777" w:rsidR="006B7450" w:rsidRDefault="00000000">
      <w:r>
        <w:rPr>
          <w:rFonts w:ascii="Consolas" w:eastAsia="ＭＳ ゴシック" w:hAnsi="Consolas"/>
          <w:sz w:val="20"/>
        </w:rPr>
        <w:t xml:space="preserve">        unique_together = [('name', 'team')]</w:t>
      </w:r>
    </w:p>
    <w:p w14:paraId="7D508C29" w14:textId="77777777" w:rsidR="006B7450" w:rsidRDefault="006B7450"/>
    <w:p w14:paraId="161DED78" w14:textId="77777777" w:rsidR="006B7450" w:rsidRDefault="00000000">
      <w:r>
        <w:rPr>
          <w:rFonts w:ascii="Consolas" w:eastAsia="ＭＳ ゴシック" w:hAnsi="Consolas"/>
          <w:sz w:val="20"/>
        </w:rPr>
        <w:t>読み込み確認</w:t>
      </w:r>
      <w:r>
        <w:rPr>
          <w:rFonts w:ascii="Consolas" w:eastAsia="ＭＳ ゴシック" w:hAnsi="Consolas"/>
          <w:sz w:val="20"/>
        </w:rPr>
        <w:t>:</w:t>
      </w:r>
    </w:p>
    <w:p w14:paraId="152BCFB7" w14:textId="77777777" w:rsidR="006B7450" w:rsidRDefault="00000000">
      <w:r>
        <w:rPr>
          <w:rFonts w:ascii="Consolas" w:eastAsia="ＭＳ ゴシック" w:hAnsi="Consolas"/>
          <w:sz w:val="20"/>
        </w:rPr>
        <w:t xml:space="preserve">python -c "import os;os.environ.setdefault('DJANGO_SETTINGS_MODULE','project.settings');import </w:t>
      </w:r>
      <w:r>
        <w:rPr>
          <w:rFonts w:ascii="Consolas" w:eastAsia="ＭＳ ゴシック" w:hAnsi="Consolas"/>
          <w:sz w:val="20"/>
        </w:rPr>
        <w:lastRenderedPageBreak/>
        <w:t>django,inspect;django.setup();from django.contrib.auth import get_user_model;U=get_user_model();print(U);print(inspect.getsource(U))"</w:t>
      </w:r>
    </w:p>
    <w:p w14:paraId="4CCC5F05" w14:textId="77777777" w:rsidR="006B7450" w:rsidRDefault="00000000">
      <w:r>
        <w:rPr>
          <w:rFonts w:ascii="Consolas" w:eastAsia="ＭＳ ゴシック" w:hAnsi="Consolas"/>
          <w:sz w:val="20"/>
        </w:rPr>
        <w:t xml:space="preserve">→ class User(AbstractUser): </w:t>
      </w:r>
      <w:r>
        <w:rPr>
          <w:rFonts w:ascii="Consolas" w:eastAsia="ＭＳ ゴシック" w:hAnsi="Consolas"/>
          <w:sz w:val="20"/>
        </w:rPr>
        <w:t>が見えれば</w:t>
      </w:r>
      <w:r>
        <w:rPr>
          <w:rFonts w:ascii="Consolas" w:eastAsia="ＭＳ ゴシック" w:hAnsi="Consolas"/>
          <w:sz w:val="20"/>
        </w:rPr>
        <w:t>OK</w:t>
      </w:r>
    </w:p>
    <w:p w14:paraId="57661DDA" w14:textId="77777777" w:rsidR="006B7450" w:rsidRDefault="00000000">
      <w:r>
        <w:rPr>
          <w:b/>
          <w:sz w:val="28"/>
        </w:rPr>
        <w:t xml:space="preserve">6) </w:t>
      </w:r>
      <w:r>
        <w:rPr>
          <w:b/>
          <w:sz w:val="28"/>
        </w:rPr>
        <w:t>マイグレーション</w:t>
      </w:r>
      <w:r>
        <w:rPr>
          <w:b/>
          <w:sz w:val="28"/>
        </w:rPr>
        <w:t xml:space="preserve"> &amp; </w:t>
      </w:r>
      <w:r>
        <w:rPr>
          <w:b/>
          <w:sz w:val="28"/>
        </w:rPr>
        <w:t>起動</w:t>
      </w:r>
    </w:p>
    <w:p w14:paraId="039428A3" w14:textId="77777777" w:rsidR="006B7450" w:rsidRDefault="00000000">
      <w:r>
        <w:rPr>
          <w:rFonts w:ascii="Consolas" w:eastAsia="ＭＳ ゴシック" w:hAnsi="Consolas"/>
          <w:sz w:val="20"/>
        </w:rPr>
        <w:t>差分作成</w:t>
      </w:r>
      <w:r>
        <w:rPr>
          <w:rFonts w:ascii="Consolas" w:eastAsia="ＭＳ ゴシック" w:hAnsi="Consolas"/>
          <w:sz w:val="20"/>
        </w:rPr>
        <w:t>:</w:t>
      </w:r>
    </w:p>
    <w:p w14:paraId="65E7B307" w14:textId="77777777" w:rsidR="006B7450" w:rsidRDefault="00000000">
      <w:r>
        <w:rPr>
          <w:rFonts w:ascii="Consolas" w:eastAsia="ＭＳ ゴシック" w:hAnsi="Consolas"/>
          <w:sz w:val="20"/>
        </w:rPr>
        <w:t>python manage.py makemigrations system</w:t>
      </w:r>
    </w:p>
    <w:p w14:paraId="04CC0E21" w14:textId="77777777" w:rsidR="006B7450" w:rsidRDefault="00000000">
      <w:r>
        <w:rPr>
          <w:rFonts w:ascii="Consolas" w:eastAsia="ＭＳ ゴシック" w:hAnsi="Consolas"/>
          <w:sz w:val="20"/>
        </w:rPr>
        <w:t>python manage.py makemigrations</w:t>
      </w:r>
    </w:p>
    <w:p w14:paraId="2346C1C3" w14:textId="77777777" w:rsidR="006B7450" w:rsidRDefault="006B7450"/>
    <w:p w14:paraId="6C840B09" w14:textId="77777777" w:rsidR="006B7450" w:rsidRDefault="00000000">
      <w:r>
        <w:rPr>
          <w:rFonts w:ascii="Consolas" w:eastAsia="ＭＳ ゴシック" w:hAnsi="Consolas"/>
          <w:sz w:val="20"/>
        </w:rPr>
        <w:t>適用</w:t>
      </w:r>
      <w:r>
        <w:rPr>
          <w:rFonts w:ascii="Consolas" w:eastAsia="ＭＳ ゴシック" w:hAnsi="Consolas"/>
          <w:sz w:val="20"/>
        </w:rPr>
        <w:t>:</w:t>
      </w:r>
    </w:p>
    <w:p w14:paraId="20A85720" w14:textId="77777777" w:rsidR="006B7450" w:rsidRDefault="00000000">
      <w:r>
        <w:rPr>
          <w:rFonts w:ascii="Consolas" w:eastAsia="ＭＳ ゴシック" w:hAnsi="Consolas"/>
          <w:sz w:val="20"/>
        </w:rPr>
        <w:t>python manage.py migrate</w:t>
      </w:r>
    </w:p>
    <w:p w14:paraId="75232E07" w14:textId="77777777" w:rsidR="006B7450" w:rsidRDefault="006B7450"/>
    <w:p w14:paraId="61A9C6B7" w14:textId="77777777" w:rsidR="006B7450" w:rsidRDefault="00000000">
      <w:r>
        <w:rPr>
          <w:rFonts w:ascii="Consolas" w:eastAsia="ＭＳ ゴシック" w:hAnsi="Consolas"/>
          <w:sz w:val="20"/>
        </w:rPr>
        <w:t>初期データ（任意）</w:t>
      </w:r>
      <w:r>
        <w:rPr>
          <w:rFonts w:ascii="Consolas" w:eastAsia="ＭＳ ゴシック" w:hAnsi="Consolas"/>
          <w:sz w:val="20"/>
        </w:rPr>
        <w:t>:</w:t>
      </w:r>
    </w:p>
    <w:p w14:paraId="49394434" w14:textId="77777777" w:rsidR="006B7450" w:rsidRDefault="00000000">
      <w:r>
        <w:rPr>
          <w:rFonts w:ascii="Consolas" w:eastAsia="ＭＳ ゴシック" w:hAnsi="Consolas"/>
          <w:sz w:val="20"/>
        </w:rPr>
        <w:t>python manage.py runscript init_permission</w:t>
      </w:r>
    </w:p>
    <w:p w14:paraId="34FA640B" w14:textId="77777777" w:rsidR="006B7450" w:rsidRDefault="00000000">
      <w:r>
        <w:rPr>
          <w:rFonts w:ascii="Consolas" w:eastAsia="ＭＳ ゴシック" w:hAnsi="Consolas"/>
          <w:sz w:val="20"/>
        </w:rPr>
        <w:t>python manage.py runscript create_default_user</w:t>
      </w:r>
    </w:p>
    <w:p w14:paraId="04DCDC15" w14:textId="77777777" w:rsidR="006B7450" w:rsidRDefault="00000000">
      <w:r>
        <w:rPr>
          <w:rFonts w:ascii="Consolas" w:eastAsia="ＭＳ ゴシック" w:hAnsi="Consolas"/>
          <w:sz w:val="20"/>
        </w:rPr>
        <w:t xml:space="preserve"># </w:t>
      </w:r>
      <w:r>
        <w:rPr>
          <w:rFonts w:ascii="Consolas" w:eastAsia="ＭＳ ゴシック" w:hAnsi="Consolas"/>
          <w:sz w:val="20"/>
        </w:rPr>
        <w:t>もしくは</w:t>
      </w:r>
    </w:p>
    <w:p w14:paraId="27F3BC31" w14:textId="77777777" w:rsidR="006B7450" w:rsidRDefault="00000000">
      <w:r>
        <w:rPr>
          <w:rFonts w:ascii="Consolas" w:eastAsia="ＭＳ ゴシック" w:hAnsi="Consolas"/>
          <w:sz w:val="20"/>
        </w:rPr>
        <w:t># python manage.py createsuperuser</w:t>
      </w:r>
    </w:p>
    <w:p w14:paraId="4C875DDF" w14:textId="77777777" w:rsidR="006B7450" w:rsidRDefault="006B7450"/>
    <w:p w14:paraId="00290517" w14:textId="77777777" w:rsidR="006B7450" w:rsidRDefault="00000000">
      <w:r>
        <w:rPr>
          <w:rFonts w:ascii="Consolas" w:eastAsia="ＭＳ ゴシック" w:hAnsi="Consolas"/>
          <w:sz w:val="20"/>
        </w:rPr>
        <w:t>起動</w:t>
      </w:r>
      <w:r>
        <w:rPr>
          <w:rFonts w:ascii="Consolas" w:eastAsia="ＭＳ ゴシック" w:hAnsi="Consolas"/>
          <w:sz w:val="20"/>
        </w:rPr>
        <w:t>:</w:t>
      </w:r>
    </w:p>
    <w:p w14:paraId="40B4E500" w14:textId="77777777" w:rsidR="006B7450" w:rsidRDefault="00000000">
      <w:r>
        <w:rPr>
          <w:rFonts w:ascii="Consolas" w:eastAsia="ＭＳ ゴシック" w:hAnsi="Consolas"/>
          <w:sz w:val="20"/>
        </w:rPr>
        <w:t>python manage.py runserver 0.0.0.0:8000</w:t>
      </w:r>
    </w:p>
    <w:p w14:paraId="76C1F9D4" w14:textId="77777777" w:rsidR="006B7450" w:rsidRDefault="00000000">
      <w:r>
        <w:rPr>
          <w:b/>
          <w:sz w:val="28"/>
        </w:rPr>
        <w:t xml:space="preserve">7) </w:t>
      </w:r>
      <w:r>
        <w:rPr>
          <w:b/>
          <w:sz w:val="28"/>
        </w:rPr>
        <w:t>トラブル時の最速リセット（初期構築フェーズ向け）</w:t>
      </w:r>
    </w:p>
    <w:p w14:paraId="0A9A3786" w14:textId="77777777" w:rsidR="006B7450" w:rsidRDefault="00000000">
      <w:r>
        <w:rPr>
          <w:rFonts w:ascii="Consolas" w:eastAsia="ＭＳ ゴシック" w:hAnsi="Consolas"/>
          <w:sz w:val="20"/>
        </w:rPr>
        <w:t>DB</w:t>
      </w:r>
      <w:r>
        <w:rPr>
          <w:rFonts w:ascii="Consolas" w:eastAsia="ＭＳ ゴシック" w:hAnsi="Consolas"/>
          <w:sz w:val="20"/>
        </w:rPr>
        <w:t>を作り直して</w:t>
      </w:r>
      <w:r>
        <w:rPr>
          <w:rFonts w:ascii="Consolas" w:eastAsia="ＭＳ ゴシック" w:hAnsi="Consolas"/>
          <w:sz w:val="20"/>
        </w:rPr>
        <w:t xml:space="preserve"> migrate </w:t>
      </w:r>
      <w:r>
        <w:rPr>
          <w:rFonts w:ascii="Consolas" w:eastAsia="ＭＳ ゴシック" w:hAnsi="Consolas"/>
          <w:sz w:val="20"/>
        </w:rPr>
        <w:t>し直す</w:t>
      </w:r>
      <w:r>
        <w:rPr>
          <w:rFonts w:ascii="Consolas" w:eastAsia="ＭＳ ゴシック" w:hAnsi="Consolas"/>
          <w:sz w:val="20"/>
        </w:rPr>
        <w:t>:</w:t>
      </w:r>
    </w:p>
    <w:p w14:paraId="5950CCBF" w14:textId="77777777" w:rsidR="006B7450" w:rsidRDefault="00000000">
      <w:r>
        <w:rPr>
          <w:rFonts w:ascii="Consolas" w:eastAsia="ＭＳ ゴシック" w:hAnsi="Consolas"/>
          <w:sz w:val="20"/>
        </w:rPr>
        <w:t>mysql -uroot -p -e "DROP DATABASE IF EXISTS erp_db; CREATE DATABASE erp_db CHARACTER SET utf8mb4 COLLATE utf8mb4_unicode_ci; GRANT ALL PRIVILEGES ON erp_db.* TO 'erp_user'@'%'; FLUSH PRIVILEGES;"</w:t>
      </w:r>
    </w:p>
    <w:p w14:paraId="0BCB96A7" w14:textId="77777777" w:rsidR="006B7450" w:rsidRDefault="00000000">
      <w:r>
        <w:rPr>
          <w:rFonts w:ascii="Consolas" w:eastAsia="ＭＳ ゴシック" w:hAnsi="Consolas"/>
          <w:sz w:val="20"/>
        </w:rPr>
        <w:t>python manage.py migrate</w:t>
      </w:r>
    </w:p>
    <w:p w14:paraId="1C5F414A" w14:textId="77777777" w:rsidR="006B7450" w:rsidRDefault="00000000">
      <w:r>
        <w:rPr>
          <w:b/>
          <w:sz w:val="28"/>
        </w:rPr>
        <w:t xml:space="preserve">8) </w:t>
      </w:r>
      <w:r>
        <w:rPr>
          <w:b/>
          <w:sz w:val="28"/>
        </w:rPr>
        <w:t>フロントエンド（参考）</w:t>
      </w:r>
    </w:p>
    <w:p w14:paraId="0D586557" w14:textId="77777777" w:rsidR="006B7450" w:rsidRDefault="00000000">
      <w:r>
        <w:rPr>
          <w:rFonts w:ascii="Consolas" w:eastAsia="ＭＳ ゴシック" w:hAnsi="Consolas"/>
          <w:sz w:val="20"/>
        </w:rPr>
        <w:t>cd ..\frontend</w:t>
      </w:r>
    </w:p>
    <w:p w14:paraId="13346997" w14:textId="77777777" w:rsidR="006B7450" w:rsidRDefault="00000000">
      <w:r>
        <w:rPr>
          <w:rFonts w:ascii="Consolas" w:eastAsia="ＭＳ ゴシック" w:hAnsi="Consolas"/>
          <w:sz w:val="20"/>
        </w:rPr>
        <w:lastRenderedPageBreak/>
        <w:t>npm install</w:t>
      </w:r>
    </w:p>
    <w:p w14:paraId="5CC3750F" w14:textId="77777777" w:rsidR="006B7450" w:rsidRDefault="00000000">
      <w:r>
        <w:rPr>
          <w:rFonts w:ascii="Consolas" w:eastAsia="ＭＳ ゴシック" w:hAnsi="Consolas"/>
          <w:sz w:val="20"/>
        </w:rPr>
        <w:t>npm run serve</w:t>
      </w:r>
    </w:p>
    <w:p w14:paraId="516EAAEC" w14:textId="77777777" w:rsidR="006B7450" w:rsidRDefault="00000000">
      <w:r>
        <w:rPr>
          <w:rFonts w:ascii="Consolas" w:eastAsia="ＭＳ ゴシック" w:hAnsi="Consolas"/>
          <w:sz w:val="20"/>
        </w:rPr>
        <w:t xml:space="preserve">※ </w:t>
      </w:r>
      <w:r>
        <w:rPr>
          <w:rFonts w:ascii="Consolas" w:eastAsia="ＭＳ ゴシック" w:hAnsi="Consolas"/>
          <w:sz w:val="20"/>
        </w:rPr>
        <w:t>フロントの</w:t>
      </w:r>
      <w:r>
        <w:rPr>
          <w:rFonts w:ascii="Consolas" w:eastAsia="ＭＳ ゴシック" w:hAnsi="Consolas"/>
          <w:sz w:val="20"/>
        </w:rPr>
        <w:t xml:space="preserve"> /api </w:t>
      </w:r>
      <w:r>
        <w:rPr>
          <w:rFonts w:ascii="Consolas" w:eastAsia="ＭＳ ゴシック" w:hAnsi="Consolas"/>
          <w:sz w:val="20"/>
        </w:rPr>
        <w:t>は</w:t>
      </w:r>
      <w:r>
        <w:rPr>
          <w:rFonts w:ascii="Consolas" w:eastAsia="ＭＳ ゴシック" w:hAnsi="Consolas"/>
          <w:sz w:val="20"/>
        </w:rPr>
        <w:t xml:space="preserve"> http://127.0.0.1:8000 </w:t>
      </w:r>
      <w:r>
        <w:rPr>
          <w:rFonts w:ascii="Consolas" w:eastAsia="ＭＳ ゴシック" w:hAnsi="Consolas"/>
          <w:sz w:val="20"/>
        </w:rPr>
        <w:t>を向くように（</w:t>
      </w:r>
      <w:r>
        <w:rPr>
          <w:rFonts w:ascii="Consolas" w:eastAsia="ＭＳ ゴシック" w:hAnsi="Consolas"/>
          <w:sz w:val="20"/>
        </w:rPr>
        <w:t>proxy/baseURL</w:t>
      </w:r>
      <w:r>
        <w:rPr>
          <w:rFonts w:ascii="Consolas" w:eastAsia="ＭＳ ゴシック" w:hAnsi="Consolas"/>
          <w:sz w:val="20"/>
        </w:rPr>
        <w:t>等を調整）。</w:t>
      </w:r>
    </w:p>
    <w:sectPr w:rsidR="006B74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7700728">
    <w:abstractNumId w:val="8"/>
  </w:num>
  <w:num w:numId="2" w16cid:durableId="1553425507">
    <w:abstractNumId w:val="6"/>
  </w:num>
  <w:num w:numId="3" w16cid:durableId="522942404">
    <w:abstractNumId w:val="5"/>
  </w:num>
  <w:num w:numId="4" w16cid:durableId="1385325354">
    <w:abstractNumId w:val="4"/>
  </w:num>
  <w:num w:numId="5" w16cid:durableId="1010108853">
    <w:abstractNumId w:val="7"/>
  </w:num>
  <w:num w:numId="6" w16cid:durableId="239563724">
    <w:abstractNumId w:val="3"/>
  </w:num>
  <w:num w:numId="7" w16cid:durableId="1167401271">
    <w:abstractNumId w:val="2"/>
  </w:num>
  <w:num w:numId="8" w16cid:durableId="1253051358">
    <w:abstractNumId w:val="1"/>
  </w:num>
  <w:num w:numId="9" w16cid:durableId="1355808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A303F"/>
    <w:rsid w:val="006B7450"/>
    <w:rsid w:val="00A421E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96ECF08"/>
  <w14:defaultImageDpi w14:val="300"/>
  <w15:docId w15:val="{5BB8E093-4A19-46FE-88A3-A75F6954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表題 (文字)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題 (文字)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(文字)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マクロ文字列 (文字)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文 (文字)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b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板金班</cp:lastModifiedBy>
  <cp:revision>2</cp:revision>
  <dcterms:created xsi:type="dcterms:W3CDTF">2025-10-19T14:33:00Z</dcterms:created>
  <dcterms:modified xsi:type="dcterms:W3CDTF">2025-10-19T14:33:00Z</dcterms:modified>
  <cp:category/>
</cp:coreProperties>
</file>